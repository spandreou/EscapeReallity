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94B0" w14:textId="77777777" w:rsidR="003F6C31" w:rsidRPr="00D76C39" w:rsidRDefault="00000000">
      <w:pPr>
        <w:pStyle w:val="1"/>
        <w:rPr>
          <w:lang w:val="el-GR"/>
        </w:rPr>
      </w:pPr>
      <w:r w:rsidRPr="00D76C39">
        <w:rPr>
          <w:lang w:val="el-GR"/>
        </w:rPr>
        <w:t>Πανεπιστήμιο Θεσσαλίας</w:t>
      </w:r>
    </w:p>
    <w:p w14:paraId="7AD78BBF" w14:textId="13032851" w:rsidR="003F6C31" w:rsidRPr="00D76C39" w:rsidRDefault="00000000">
      <w:pPr>
        <w:rPr>
          <w:lang w:val="el-GR"/>
        </w:rPr>
      </w:pPr>
      <w:r w:rsidRPr="00D76C39">
        <w:rPr>
          <w:lang w:val="el-GR"/>
        </w:rPr>
        <w:t>Τμήμα Ψηφιακών Συστημάτων</w:t>
      </w:r>
    </w:p>
    <w:p w14:paraId="3A192B41" w14:textId="55D186C9" w:rsidR="003F6C31" w:rsidRPr="002831CC" w:rsidRDefault="00000000">
      <w:pPr>
        <w:rPr>
          <w:lang w:val="el-GR"/>
        </w:rPr>
      </w:pPr>
      <w:r w:rsidRPr="00D76C39">
        <w:rPr>
          <w:lang w:val="el-GR"/>
        </w:rPr>
        <w:t>Φοιτητής</w:t>
      </w:r>
      <w:r w:rsidR="005F450D">
        <w:rPr>
          <w:lang w:val="el-GR"/>
        </w:rPr>
        <w:t xml:space="preserve"> : ΑΝΔΡΕΟΥ ΣΠΥΡΙΔΩΝ</w:t>
      </w:r>
      <w:r w:rsidRPr="00D76C39">
        <w:rPr>
          <w:lang w:val="el-GR"/>
        </w:rPr>
        <w:br/>
        <w:t>ΑΜ: 3122082</w:t>
      </w:r>
      <w:r w:rsidRPr="00D76C39">
        <w:rPr>
          <w:lang w:val="el-GR"/>
        </w:rPr>
        <w:br/>
        <w:t>Ημερομηνία: Οκτώβριος 2025</w:t>
      </w:r>
      <w:r w:rsidRPr="00D76C39">
        <w:rPr>
          <w:lang w:val="el-GR"/>
        </w:rPr>
        <w:br/>
      </w:r>
    </w:p>
    <w:p w14:paraId="3A0867E9" w14:textId="77777777" w:rsidR="00D76C39" w:rsidRPr="00D76C39" w:rsidRDefault="00D76C39" w:rsidP="00D76C39">
      <w:pPr>
        <w:pStyle w:val="21"/>
        <w:rPr>
          <w:lang w:val="el-GR"/>
        </w:rPr>
      </w:pPr>
      <w:r w:rsidRPr="00D76C39">
        <w:rPr>
          <w:lang w:val="el-GR"/>
        </w:rPr>
        <w:t>1. Περιγραφή Εργασίας</w:t>
      </w:r>
    </w:p>
    <w:p w14:paraId="6F87272A" w14:textId="77777777" w:rsidR="00D76C39" w:rsidRPr="00D76C39" w:rsidRDefault="00D76C39" w:rsidP="00D76C39">
      <w:pPr>
        <w:rPr>
          <w:lang w:val="el-GR"/>
        </w:rPr>
      </w:pPr>
      <w:r w:rsidRPr="00D76C39">
        <w:rPr>
          <w:lang w:val="el-GR"/>
        </w:rPr>
        <w:t xml:space="preserve">Η εργασία αφορά τη δημιουργία μιας πολυσέλιδης ιστοσελίδας για μια ομάδα υπαίθριων δραστηριοτήτων με τίτλο </w:t>
      </w:r>
      <w:proofErr w:type="spellStart"/>
      <w:r w:rsidRPr="00D76C39">
        <w:rPr>
          <w:b/>
          <w:bCs/>
          <w:lang w:val="el-GR"/>
        </w:rPr>
        <w:t>Escape</w:t>
      </w:r>
      <w:proofErr w:type="spellEnd"/>
      <w:r w:rsidRPr="00D76C39">
        <w:rPr>
          <w:b/>
          <w:bCs/>
          <w:lang w:val="el-GR"/>
        </w:rPr>
        <w:t xml:space="preserve"> </w:t>
      </w:r>
      <w:proofErr w:type="spellStart"/>
      <w:r w:rsidRPr="00D76C39">
        <w:rPr>
          <w:b/>
          <w:bCs/>
          <w:lang w:val="el-GR"/>
        </w:rPr>
        <w:t>Reality</w:t>
      </w:r>
      <w:proofErr w:type="spellEnd"/>
      <w:r w:rsidRPr="00D76C39">
        <w:rPr>
          <w:lang w:val="el-GR"/>
        </w:rPr>
        <w:t>.</w:t>
      </w:r>
    </w:p>
    <w:p w14:paraId="2EF66813" w14:textId="64E35A05" w:rsidR="00D76C39" w:rsidRPr="00D76C39" w:rsidRDefault="00D76C39" w:rsidP="00D76C39">
      <w:pPr>
        <w:rPr>
          <w:lang w:val="el-GR"/>
        </w:rPr>
      </w:pPr>
      <w:r w:rsidRPr="00D76C39">
        <w:rPr>
          <w:lang w:val="el-GR"/>
        </w:rPr>
        <w:t xml:space="preserve">Η αρχική ιδέα προήλθε από τον αδερφό μου, ο οποίος διαχειρίζεται μια σελίδα στο </w:t>
      </w:r>
      <w:proofErr w:type="spellStart"/>
      <w:r w:rsidRPr="00D76C39">
        <w:rPr>
          <w:lang w:val="el-GR"/>
        </w:rPr>
        <w:t>Instagram</w:t>
      </w:r>
      <w:proofErr w:type="spellEnd"/>
      <w:r w:rsidRPr="00D76C39">
        <w:rPr>
          <w:lang w:val="el-GR"/>
        </w:rPr>
        <w:t xml:space="preserve"> αφιερωμένη σε </w:t>
      </w:r>
      <w:r w:rsidRPr="00D76C39">
        <w:rPr>
          <w:b/>
          <w:bCs/>
          <w:lang w:val="el-GR"/>
        </w:rPr>
        <w:t xml:space="preserve">πεζοπορίες, </w:t>
      </w:r>
      <w:proofErr w:type="spellStart"/>
      <w:r w:rsidRPr="00D76C39">
        <w:rPr>
          <w:b/>
          <w:bCs/>
          <w:lang w:val="el-GR"/>
        </w:rPr>
        <w:t>camping</w:t>
      </w:r>
      <w:proofErr w:type="spellEnd"/>
      <w:r w:rsidRPr="00D76C39">
        <w:rPr>
          <w:b/>
          <w:bCs/>
          <w:lang w:val="el-GR"/>
        </w:rPr>
        <w:t xml:space="preserve"> και </w:t>
      </w:r>
      <w:proofErr w:type="spellStart"/>
      <w:r w:rsidRPr="00D76C39">
        <w:rPr>
          <w:b/>
          <w:bCs/>
          <w:lang w:val="el-GR"/>
        </w:rPr>
        <w:t>outdoor</w:t>
      </w:r>
      <w:proofErr w:type="spellEnd"/>
      <w:r w:rsidRPr="00D76C39">
        <w:rPr>
          <w:b/>
          <w:bCs/>
          <w:lang w:val="el-GR"/>
        </w:rPr>
        <w:t xml:space="preserve"> εμπειρίες</w:t>
      </w:r>
      <w:r w:rsidRPr="00D76C39">
        <w:rPr>
          <w:lang w:val="el-GR"/>
        </w:rPr>
        <w:t xml:space="preserve">. Μου πρότεινε να δημιουργήσω έναν διαδικτυακό χώρο που να παρουσιάζει αυτές τις δραστηριότητες, στο πλαίσιο της εργασίας. </w:t>
      </w:r>
    </w:p>
    <w:p w14:paraId="3E037772" w14:textId="77777777" w:rsidR="00D76C39" w:rsidRPr="00D76C39" w:rsidRDefault="00D76C39" w:rsidP="00D76C39">
      <w:pPr>
        <w:rPr>
          <w:lang w:val="el-GR"/>
        </w:rPr>
      </w:pPr>
      <w:r w:rsidRPr="00D76C39">
        <w:rPr>
          <w:lang w:val="el-GR"/>
        </w:rPr>
        <w:br/>
        <w:t>- Αρχική (</w:t>
      </w:r>
      <w:r>
        <w:t>index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t>)</w:t>
      </w:r>
      <w:r w:rsidRPr="00D76C39">
        <w:rPr>
          <w:lang w:val="el-GR"/>
        </w:rPr>
        <w:br/>
        <w:t>- Δραστηριότητες (</w:t>
      </w:r>
      <w:r>
        <w:t>activities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t>)</w:t>
      </w:r>
      <w:r w:rsidRPr="00D76C39">
        <w:rPr>
          <w:lang w:val="el-GR"/>
        </w:rPr>
        <w:br/>
        <w:t>- Συναντήσεις (</w:t>
      </w:r>
      <w:r>
        <w:t>events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t>)</w:t>
      </w:r>
      <w:r w:rsidRPr="00D76C39">
        <w:rPr>
          <w:lang w:val="el-GR"/>
        </w:rPr>
        <w:br/>
        <w:t>- Πληροφορίες (</w:t>
      </w:r>
      <w:r>
        <w:t>information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t>)</w:t>
      </w:r>
      <w:r w:rsidRPr="00D76C39">
        <w:rPr>
          <w:lang w:val="el-GR"/>
        </w:rPr>
        <w:br/>
        <w:t>- Επικοινωνία (</w:t>
      </w:r>
      <w:r>
        <w:t>contacts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t>)</w:t>
      </w:r>
      <w:r w:rsidRPr="00D76C39">
        <w:rPr>
          <w:lang w:val="el-GR"/>
        </w:rPr>
        <w:br/>
      </w:r>
      <w:r w:rsidRPr="00D76C39">
        <w:rPr>
          <w:lang w:val="el-GR"/>
        </w:rPr>
        <w:br/>
        <w:t xml:space="preserve">Η υλοποίηση έγινε με </w:t>
      </w:r>
      <w:r>
        <w:t>HTML</w:t>
      </w:r>
      <w:r w:rsidRPr="00D76C39">
        <w:rPr>
          <w:lang w:val="el-GR"/>
        </w:rPr>
        <w:t xml:space="preserve">5 και </w:t>
      </w:r>
      <w:r>
        <w:t>CSS</w:t>
      </w:r>
      <w:r w:rsidRPr="00D76C39">
        <w:rPr>
          <w:lang w:val="el-GR"/>
        </w:rPr>
        <w:t xml:space="preserve">3, με έμφαση στη χρήση σωστών ετικετών, </w:t>
      </w:r>
      <w:r>
        <w:t>responsive</w:t>
      </w:r>
      <w:r w:rsidRPr="00D76C39">
        <w:rPr>
          <w:lang w:val="el-GR"/>
        </w:rPr>
        <w:t xml:space="preserve"> διάταξης και αισθητικής συνέπειας.</w:t>
      </w:r>
    </w:p>
    <w:p w14:paraId="3DE29F5C" w14:textId="77777777" w:rsidR="00D76C39" w:rsidRPr="00D76C39" w:rsidRDefault="00D76C39">
      <w:pPr>
        <w:rPr>
          <w:lang w:val="el-GR"/>
        </w:rPr>
      </w:pPr>
    </w:p>
    <w:p w14:paraId="729D22AB" w14:textId="77777777" w:rsidR="003F6C31" w:rsidRPr="00D76C39" w:rsidRDefault="00000000">
      <w:pPr>
        <w:rPr>
          <w:lang w:val="el-GR"/>
        </w:rPr>
      </w:pPr>
      <w:r w:rsidRPr="00D76C39">
        <w:rPr>
          <w:lang w:val="el-GR"/>
        </w:rPr>
        <w:br w:type="page"/>
      </w:r>
    </w:p>
    <w:p w14:paraId="50B8F613" w14:textId="77777777" w:rsidR="003F6C31" w:rsidRPr="00D76C39" w:rsidRDefault="00000000">
      <w:pPr>
        <w:pStyle w:val="21"/>
        <w:rPr>
          <w:lang w:val="el-GR"/>
        </w:rPr>
      </w:pPr>
      <w:r w:rsidRPr="00D76C39">
        <w:rPr>
          <w:lang w:val="el-GR"/>
        </w:rPr>
        <w:lastRenderedPageBreak/>
        <w:t>2. Δομή Αρχείων</w:t>
      </w:r>
    </w:p>
    <w:p w14:paraId="62C529C4" w14:textId="25AE3534" w:rsidR="003F6C31" w:rsidRPr="00D76C39" w:rsidRDefault="00000000">
      <w:pPr>
        <w:rPr>
          <w:lang w:val="el-GR"/>
        </w:rPr>
      </w:pPr>
      <w:r w:rsidRPr="00D76C39">
        <w:rPr>
          <w:lang w:val="el-GR"/>
        </w:rPr>
        <w:t>/</w:t>
      </w:r>
      <w:r>
        <w:t>project</w:t>
      </w:r>
      <w:r w:rsidRPr="00D76C39">
        <w:rPr>
          <w:lang w:val="el-GR"/>
        </w:rPr>
        <w:t>-</w:t>
      </w:r>
      <w:r>
        <w:t>web</w:t>
      </w:r>
      <w:r w:rsidRPr="00D76C39">
        <w:rPr>
          <w:lang w:val="el-GR"/>
        </w:rPr>
        <w:t>/</w:t>
      </w:r>
      <w:r w:rsidRPr="00D76C39">
        <w:rPr>
          <w:lang w:val="el-GR"/>
        </w:rPr>
        <w:br/>
      </w:r>
      <w:r w:rsidR="00D76C39" w:rsidRPr="00D76C39">
        <w:rPr>
          <w:lang w:val="el-GR"/>
        </w:rPr>
        <w:t>├──</w:t>
      </w:r>
      <w:r w:rsidR="00D76C39">
        <w:rPr>
          <w:lang w:val="el-GR"/>
        </w:rPr>
        <w:t xml:space="preserve"> </w:t>
      </w:r>
      <w:r w:rsidR="00D76C39">
        <w:t>fonts</w:t>
      </w:r>
      <w:r w:rsidRPr="00D76C39">
        <w:rPr>
          <w:lang w:val="el-GR"/>
        </w:rPr>
        <w:br/>
        <w:t xml:space="preserve">├── </w:t>
      </w:r>
      <w:r>
        <w:t>index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br/>
        <w:t xml:space="preserve">├── </w:t>
      </w:r>
      <w:r>
        <w:t>activities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br/>
        <w:t xml:space="preserve">├── </w:t>
      </w:r>
      <w:r>
        <w:t>events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br/>
        <w:t xml:space="preserve">├── </w:t>
      </w:r>
      <w:r>
        <w:t>information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br/>
        <w:t xml:space="preserve">├── </w:t>
      </w:r>
      <w:r>
        <w:t>contacts</w:t>
      </w:r>
      <w:r w:rsidRPr="00D76C39">
        <w:rPr>
          <w:lang w:val="el-GR"/>
        </w:rPr>
        <w:t>.</w:t>
      </w:r>
      <w:r>
        <w:t>html</w:t>
      </w:r>
      <w:r w:rsidRPr="00D76C39">
        <w:rPr>
          <w:lang w:val="el-GR"/>
        </w:rPr>
        <w:br/>
        <w:t xml:space="preserve">├── </w:t>
      </w:r>
      <w:r>
        <w:t>styles</w:t>
      </w:r>
      <w:r w:rsidRPr="00D76C39">
        <w:rPr>
          <w:lang w:val="el-GR"/>
        </w:rPr>
        <w:t>.</w:t>
      </w:r>
      <w:proofErr w:type="spellStart"/>
      <w:r>
        <w:t>css</w:t>
      </w:r>
      <w:proofErr w:type="spellEnd"/>
      <w:r w:rsidRPr="00D76C39">
        <w:rPr>
          <w:lang w:val="el-GR"/>
        </w:rPr>
        <w:br/>
        <w:t>└── /</w:t>
      </w:r>
      <w:r>
        <w:t>images</w:t>
      </w:r>
      <w:r w:rsidRPr="00D76C39">
        <w:rPr>
          <w:lang w:val="el-GR"/>
        </w:rPr>
        <w:t>/</w:t>
      </w:r>
    </w:p>
    <w:p w14:paraId="0F2DEF5F" w14:textId="77777777" w:rsidR="00933143" w:rsidRDefault="00933143">
      <w:pPr>
        <w:pStyle w:val="21"/>
        <w:rPr>
          <w:lang w:val="el-GR"/>
        </w:rPr>
      </w:pPr>
    </w:p>
    <w:p w14:paraId="257F7F69" w14:textId="77777777" w:rsidR="00933143" w:rsidRDefault="00933143" w:rsidP="00933143">
      <w:pPr>
        <w:rPr>
          <w:lang w:val="el-GR"/>
        </w:rPr>
      </w:pPr>
    </w:p>
    <w:p w14:paraId="0085C74A" w14:textId="77777777" w:rsidR="00933143" w:rsidRDefault="00933143" w:rsidP="00933143">
      <w:pPr>
        <w:rPr>
          <w:lang w:val="el-GR"/>
        </w:rPr>
      </w:pPr>
    </w:p>
    <w:p w14:paraId="21F40D7C" w14:textId="77777777" w:rsidR="00933143" w:rsidRDefault="00933143" w:rsidP="00933143">
      <w:pPr>
        <w:rPr>
          <w:lang w:val="el-GR"/>
        </w:rPr>
      </w:pPr>
    </w:p>
    <w:p w14:paraId="24412976" w14:textId="77777777" w:rsidR="00933143" w:rsidRDefault="00933143" w:rsidP="00933143">
      <w:pPr>
        <w:rPr>
          <w:lang w:val="el-GR"/>
        </w:rPr>
      </w:pPr>
    </w:p>
    <w:p w14:paraId="22ABEABB" w14:textId="77777777" w:rsidR="00933143" w:rsidRDefault="00933143" w:rsidP="00933143">
      <w:pPr>
        <w:rPr>
          <w:lang w:val="el-GR"/>
        </w:rPr>
      </w:pPr>
    </w:p>
    <w:p w14:paraId="42A11435" w14:textId="77777777" w:rsidR="00933143" w:rsidRDefault="00933143" w:rsidP="00933143">
      <w:pPr>
        <w:rPr>
          <w:lang w:val="el-GR"/>
        </w:rPr>
      </w:pPr>
    </w:p>
    <w:p w14:paraId="31784C52" w14:textId="77777777" w:rsidR="00933143" w:rsidRDefault="00933143" w:rsidP="00933143">
      <w:pPr>
        <w:rPr>
          <w:lang w:val="el-GR"/>
        </w:rPr>
      </w:pPr>
    </w:p>
    <w:p w14:paraId="08EEA1D6" w14:textId="77777777" w:rsidR="00933143" w:rsidRDefault="00933143" w:rsidP="00933143">
      <w:pPr>
        <w:rPr>
          <w:lang w:val="el-GR"/>
        </w:rPr>
      </w:pPr>
    </w:p>
    <w:p w14:paraId="71C70DDF" w14:textId="77777777" w:rsidR="00933143" w:rsidRDefault="00933143" w:rsidP="00933143">
      <w:pPr>
        <w:rPr>
          <w:lang w:val="el-GR"/>
        </w:rPr>
      </w:pPr>
    </w:p>
    <w:p w14:paraId="5993FC4C" w14:textId="77777777" w:rsidR="00933143" w:rsidRDefault="00933143" w:rsidP="00933143">
      <w:pPr>
        <w:rPr>
          <w:lang w:val="el-GR"/>
        </w:rPr>
      </w:pPr>
    </w:p>
    <w:p w14:paraId="298FABE9" w14:textId="77777777" w:rsidR="00933143" w:rsidRDefault="00933143" w:rsidP="00933143">
      <w:pPr>
        <w:rPr>
          <w:lang w:val="el-GR"/>
        </w:rPr>
      </w:pPr>
    </w:p>
    <w:p w14:paraId="5A7B5F45" w14:textId="77777777" w:rsidR="00933143" w:rsidRDefault="00933143" w:rsidP="00933143">
      <w:pPr>
        <w:rPr>
          <w:lang w:val="el-GR"/>
        </w:rPr>
      </w:pPr>
    </w:p>
    <w:p w14:paraId="6654CA96" w14:textId="77777777" w:rsidR="00933143" w:rsidRDefault="00933143" w:rsidP="00933143">
      <w:pPr>
        <w:rPr>
          <w:lang w:val="el-GR"/>
        </w:rPr>
      </w:pPr>
    </w:p>
    <w:p w14:paraId="61547BEC" w14:textId="77777777" w:rsidR="00933143" w:rsidRDefault="00933143" w:rsidP="00933143">
      <w:pPr>
        <w:rPr>
          <w:lang w:val="el-GR"/>
        </w:rPr>
      </w:pPr>
    </w:p>
    <w:p w14:paraId="3663FF80" w14:textId="77777777" w:rsidR="00933143" w:rsidRDefault="00933143" w:rsidP="00933143">
      <w:pPr>
        <w:rPr>
          <w:lang w:val="el-GR"/>
        </w:rPr>
      </w:pPr>
    </w:p>
    <w:p w14:paraId="005F7DFC" w14:textId="77777777" w:rsidR="00933143" w:rsidRDefault="00933143" w:rsidP="00933143">
      <w:pPr>
        <w:rPr>
          <w:lang w:val="el-GR"/>
        </w:rPr>
      </w:pPr>
    </w:p>
    <w:p w14:paraId="093AA1BE" w14:textId="77777777" w:rsidR="00933143" w:rsidRDefault="00933143" w:rsidP="00933143">
      <w:pPr>
        <w:rPr>
          <w:lang w:val="el-GR"/>
        </w:rPr>
      </w:pPr>
    </w:p>
    <w:p w14:paraId="3C79C58F" w14:textId="77777777" w:rsidR="00933143" w:rsidRPr="00933143" w:rsidRDefault="00933143" w:rsidP="00933143">
      <w:pPr>
        <w:rPr>
          <w:lang w:val="el-GR"/>
        </w:rPr>
      </w:pPr>
    </w:p>
    <w:p w14:paraId="40E02F80" w14:textId="2CF00649" w:rsidR="003F6C31" w:rsidRPr="00D76C39" w:rsidRDefault="00000000">
      <w:pPr>
        <w:pStyle w:val="21"/>
        <w:rPr>
          <w:lang w:val="el-GR"/>
        </w:rPr>
      </w:pPr>
      <w:r w:rsidRPr="00D76C39">
        <w:rPr>
          <w:lang w:val="el-GR"/>
        </w:rPr>
        <w:lastRenderedPageBreak/>
        <w:t xml:space="preserve">3. Εικόνες &amp; </w:t>
      </w:r>
      <w:r>
        <w:t>Screenshots</w:t>
      </w:r>
    </w:p>
    <w:p w14:paraId="449B6503" w14:textId="77777777" w:rsidR="00F50CF4" w:rsidRPr="002831CC" w:rsidRDefault="00000000">
      <w:pPr>
        <w:rPr>
          <w:lang w:val="el-GR"/>
        </w:rPr>
      </w:pPr>
      <w:r w:rsidRPr="00D76C39">
        <w:rPr>
          <w:lang w:val="el-GR"/>
        </w:rPr>
        <w:t>Παραδείγματα:</w:t>
      </w:r>
      <w:r w:rsidRPr="00D76C39">
        <w:rPr>
          <w:lang w:val="el-GR"/>
        </w:rPr>
        <w:br/>
        <w:t>- Εικόνα 1: Κεντρικό μενού πλοήγησης</w:t>
      </w:r>
    </w:p>
    <w:p w14:paraId="145762ED" w14:textId="67EDA507" w:rsidR="00C00E68" w:rsidRDefault="000449A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7DB7798" wp14:editId="08E38A59">
            <wp:extent cx="5686425" cy="5646932"/>
            <wp:effectExtent l="0" t="0" r="0" b="0"/>
            <wp:docPr id="1896737813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23" cy="567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CF4" w:rsidRPr="00D76C39">
        <w:rPr>
          <w:lang w:val="el-GR"/>
        </w:rPr>
        <w:br/>
      </w:r>
    </w:p>
    <w:p w14:paraId="18EAD63B" w14:textId="77777777" w:rsidR="00933143" w:rsidRDefault="00933143">
      <w:pPr>
        <w:rPr>
          <w:lang w:val="el-GR"/>
        </w:rPr>
      </w:pPr>
    </w:p>
    <w:p w14:paraId="41E70166" w14:textId="77777777" w:rsidR="00933143" w:rsidRDefault="00933143">
      <w:pPr>
        <w:rPr>
          <w:lang w:val="el-GR"/>
        </w:rPr>
      </w:pPr>
    </w:p>
    <w:p w14:paraId="2A7946E6" w14:textId="77777777" w:rsidR="00933143" w:rsidRDefault="00933143">
      <w:pPr>
        <w:rPr>
          <w:lang w:val="el-GR"/>
        </w:rPr>
      </w:pPr>
    </w:p>
    <w:p w14:paraId="1C582174" w14:textId="77777777" w:rsidR="00933143" w:rsidRDefault="00933143">
      <w:pPr>
        <w:rPr>
          <w:lang w:val="el-GR"/>
        </w:rPr>
      </w:pPr>
    </w:p>
    <w:p w14:paraId="7BA0E2D1" w14:textId="09A1B98E" w:rsidR="00F50CF4" w:rsidRPr="00F50CF4" w:rsidRDefault="00000000">
      <w:pPr>
        <w:rPr>
          <w:lang w:val="el-GR"/>
        </w:rPr>
      </w:pPr>
      <w:r w:rsidRPr="00D76C39">
        <w:rPr>
          <w:lang w:val="el-GR"/>
        </w:rPr>
        <w:lastRenderedPageBreak/>
        <w:t xml:space="preserve">- Εικόνα 2: Σελίδα </w:t>
      </w:r>
      <w:r w:rsidR="00C00E68">
        <w:rPr>
          <w:lang w:val="el-GR"/>
        </w:rPr>
        <w:t>’</w:t>
      </w:r>
      <w:proofErr w:type="spellStart"/>
      <w:r w:rsidR="00C00E68">
        <w:rPr>
          <w:lang w:val="el-GR"/>
        </w:rPr>
        <w:t>Δρασεις</w:t>
      </w:r>
      <w:proofErr w:type="spellEnd"/>
      <w:r w:rsidR="00C00E68">
        <w:rPr>
          <w:lang w:val="el-GR"/>
        </w:rPr>
        <w:t>’</w:t>
      </w:r>
      <w:r w:rsidRPr="00D76C39">
        <w:rPr>
          <w:lang w:val="el-GR"/>
        </w:rPr>
        <w:t xml:space="preserve"> με </w:t>
      </w:r>
      <w:proofErr w:type="spellStart"/>
      <w:r w:rsidR="00C00E68">
        <w:rPr>
          <w:lang w:val="el-GR"/>
        </w:rPr>
        <w:t>φωτογραφιες</w:t>
      </w:r>
      <w:proofErr w:type="spellEnd"/>
      <w:r w:rsidR="00F50CF4" w:rsidRPr="00F50CF4">
        <w:rPr>
          <w:lang w:val="el-GR"/>
        </w:rPr>
        <w:t>(</w:t>
      </w:r>
      <w:proofErr w:type="spellStart"/>
      <w:r w:rsidR="00F50CF4">
        <w:rPr>
          <w:lang w:val="el-GR"/>
        </w:rPr>
        <w:t>κανονικα</w:t>
      </w:r>
      <w:proofErr w:type="spellEnd"/>
      <w:r w:rsidR="00F50CF4">
        <w:rPr>
          <w:lang w:val="el-GR"/>
        </w:rPr>
        <w:t xml:space="preserve"> είναι και </w:t>
      </w:r>
      <w:proofErr w:type="spellStart"/>
      <w:r w:rsidR="00F50CF4">
        <w:rPr>
          <w:lang w:val="el-GR"/>
        </w:rPr>
        <w:t>αλλα</w:t>
      </w:r>
      <w:proofErr w:type="spellEnd"/>
      <w:r w:rsidR="00F50CF4">
        <w:rPr>
          <w:lang w:val="el-GR"/>
        </w:rPr>
        <w:t xml:space="preserve"> </w:t>
      </w:r>
      <w:r w:rsidR="00F50CF4">
        <w:t>screenshots</w:t>
      </w:r>
      <w:r w:rsidR="00F50CF4">
        <w:rPr>
          <w:lang w:val="el-GR"/>
        </w:rPr>
        <w:t xml:space="preserve">.. </w:t>
      </w:r>
      <w:proofErr w:type="spellStart"/>
      <w:r w:rsidR="00F50CF4">
        <w:rPr>
          <w:lang w:val="el-GR"/>
        </w:rPr>
        <w:t>απλα</w:t>
      </w:r>
      <w:proofErr w:type="spellEnd"/>
      <w:r w:rsidR="00F50CF4">
        <w:rPr>
          <w:lang w:val="el-GR"/>
        </w:rPr>
        <w:t xml:space="preserve"> θα </w:t>
      </w:r>
      <w:proofErr w:type="spellStart"/>
      <w:r w:rsidR="00F50CF4">
        <w:rPr>
          <w:lang w:val="el-GR"/>
        </w:rPr>
        <w:t>πιασουν</w:t>
      </w:r>
      <w:proofErr w:type="spellEnd"/>
      <w:r w:rsidR="00F50CF4">
        <w:rPr>
          <w:lang w:val="el-GR"/>
        </w:rPr>
        <w:t xml:space="preserve"> </w:t>
      </w:r>
      <w:proofErr w:type="spellStart"/>
      <w:r w:rsidR="00F50CF4">
        <w:rPr>
          <w:lang w:val="el-GR"/>
        </w:rPr>
        <w:t>πολλες</w:t>
      </w:r>
      <w:proofErr w:type="spellEnd"/>
      <w:r w:rsidR="00F50CF4">
        <w:rPr>
          <w:lang w:val="el-GR"/>
        </w:rPr>
        <w:t xml:space="preserve"> </w:t>
      </w:r>
      <w:proofErr w:type="spellStart"/>
      <w:r w:rsidR="00F50CF4">
        <w:rPr>
          <w:lang w:val="el-GR"/>
        </w:rPr>
        <w:t>σελιδες</w:t>
      </w:r>
      <w:proofErr w:type="spellEnd"/>
      <w:r w:rsidR="00F50CF4">
        <w:rPr>
          <w:lang w:val="el-GR"/>
        </w:rPr>
        <w:t xml:space="preserve"> και </w:t>
      </w:r>
      <w:proofErr w:type="spellStart"/>
      <w:r w:rsidR="00F50CF4">
        <w:rPr>
          <w:lang w:val="el-GR"/>
        </w:rPr>
        <w:t>χωρο</w:t>
      </w:r>
      <w:proofErr w:type="spellEnd"/>
      <w:r w:rsidR="00F50CF4">
        <w:rPr>
          <w:lang w:val="el-GR"/>
        </w:rPr>
        <w:t>)</w:t>
      </w:r>
    </w:p>
    <w:p w14:paraId="1EB7160E" w14:textId="3482F9DC" w:rsidR="00C00E68" w:rsidRDefault="000449A6">
      <w:pPr>
        <w:rPr>
          <w:lang w:val="el-GR"/>
        </w:rPr>
      </w:pPr>
      <w:r>
        <w:rPr>
          <w:noProof/>
        </w:rPr>
        <w:drawing>
          <wp:inline distT="0" distB="0" distL="0" distR="0" wp14:anchorId="1E809316" wp14:editId="74E45448">
            <wp:extent cx="5486400" cy="5524501"/>
            <wp:effectExtent l="0" t="0" r="0" b="0"/>
            <wp:docPr id="151704346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27" cy="56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CF4" w:rsidRPr="00D76C39">
        <w:rPr>
          <w:lang w:val="el-GR"/>
        </w:rPr>
        <w:br/>
      </w:r>
    </w:p>
    <w:p w14:paraId="545B8CE6" w14:textId="77777777" w:rsidR="00C00E68" w:rsidRDefault="00C00E68">
      <w:pPr>
        <w:rPr>
          <w:lang w:val="el-GR"/>
        </w:rPr>
      </w:pPr>
    </w:p>
    <w:p w14:paraId="47F6C8B5" w14:textId="77777777" w:rsidR="00C00E68" w:rsidRDefault="00C00E68">
      <w:pPr>
        <w:rPr>
          <w:lang w:val="el-GR"/>
        </w:rPr>
      </w:pPr>
    </w:p>
    <w:p w14:paraId="52BC4DDF" w14:textId="77777777" w:rsidR="00C00E68" w:rsidRDefault="00C00E68">
      <w:pPr>
        <w:rPr>
          <w:lang w:val="el-GR"/>
        </w:rPr>
      </w:pPr>
    </w:p>
    <w:p w14:paraId="48A89024" w14:textId="77777777" w:rsidR="00C00E68" w:rsidRDefault="00C00E68">
      <w:pPr>
        <w:rPr>
          <w:lang w:val="el-GR"/>
        </w:rPr>
      </w:pPr>
    </w:p>
    <w:p w14:paraId="00276F9F" w14:textId="77777777" w:rsidR="00933143" w:rsidRDefault="00933143">
      <w:pPr>
        <w:rPr>
          <w:lang w:val="el-GR"/>
        </w:rPr>
      </w:pPr>
    </w:p>
    <w:p w14:paraId="6FA1AF97" w14:textId="77777777" w:rsidR="00933143" w:rsidRDefault="00933143">
      <w:pPr>
        <w:rPr>
          <w:lang w:val="el-GR"/>
        </w:rPr>
      </w:pPr>
    </w:p>
    <w:p w14:paraId="25417A39" w14:textId="03F1D5BF" w:rsidR="00F50CF4" w:rsidRPr="00C00E68" w:rsidRDefault="00000000">
      <w:pPr>
        <w:rPr>
          <w:lang w:val="el-GR"/>
        </w:rPr>
      </w:pPr>
      <w:r w:rsidRPr="00D76C39">
        <w:rPr>
          <w:lang w:val="el-GR"/>
        </w:rPr>
        <w:lastRenderedPageBreak/>
        <w:t xml:space="preserve">- Εικόνα 3: </w:t>
      </w:r>
      <w:proofErr w:type="spellStart"/>
      <w:r w:rsidR="00C00E68">
        <w:rPr>
          <w:lang w:val="el-GR"/>
        </w:rPr>
        <w:t>Σελιδα</w:t>
      </w:r>
      <w:proofErr w:type="spellEnd"/>
      <w:r w:rsidR="00C00E68">
        <w:rPr>
          <w:lang w:val="el-GR"/>
        </w:rPr>
        <w:t xml:space="preserve"> </w:t>
      </w:r>
      <w:proofErr w:type="spellStart"/>
      <w:r w:rsidR="00C00E68">
        <w:rPr>
          <w:lang w:val="el-GR"/>
        </w:rPr>
        <w:t>Συναντησεις</w:t>
      </w:r>
      <w:proofErr w:type="spellEnd"/>
      <w:r w:rsidR="00C00E68" w:rsidRPr="00C00E68">
        <w:rPr>
          <w:lang w:val="el-GR"/>
        </w:rPr>
        <w:t xml:space="preserve"> </w:t>
      </w:r>
      <w:r w:rsidR="00C00E68" w:rsidRPr="00D76C39">
        <w:rPr>
          <w:lang w:val="el-GR"/>
        </w:rPr>
        <w:t xml:space="preserve">με ενσωματωμένο </w:t>
      </w:r>
      <w:r w:rsidR="00C00E68">
        <w:t>YouTube</w:t>
      </w:r>
      <w:r w:rsidR="00C00E68" w:rsidRPr="00D76C39">
        <w:rPr>
          <w:lang w:val="el-GR"/>
        </w:rPr>
        <w:t xml:space="preserve"> </w:t>
      </w:r>
      <w:r w:rsidR="00C00E68">
        <w:t>video</w:t>
      </w:r>
    </w:p>
    <w:p w14:paraId="29E597E7" w14:textId="77777777" w:rsidR="00933143" w:rsidRDefault="002831CC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EE87E04" wp14:editId="00C46F6B">
            <wp:extent cx="5181600" cy="5181600"/>
            <wp:effectExtent l="0" t="0" r="0" b="0"/>
            <wp:docPr id="1006571656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CF4" w:rsidRPr="00D76C39">
        <w:rPr>
          <w:lang w:val="el-GR"/>
        </w:rPr>
        <w:br/>
      </w:r>
    </w:p>
    <w:p w14:paraId="1425D15B" w14:textId="77777777" w:rsidR="00933143" w:rsidRDefault="00933143">
      <w:pPr>
        <w:rPr>
          <w:lang w:val="el-GR"/>
        </w:rPr>
      </w:pPr>
    </w:p>
    <w:p w14:paraId="0AFB7359" w14:textId="77777777" w:rsidR="00933143" w:rsidRDefault="00933143">
      <w:pPr>
        <w:rPr>
          <w:lang w:val="el-GR"/>
        </w:rPr>
      </w:pPr>
    </w:p>
    <w:p w14:paraId="604012E6" w14:textId="77777777" w:rsidR="00933143" w:rsidRDefault="00933143">
      <w:pPr>
        <w:rPr>
          <w:lang w:val="el-GR"/>
        </w:rPr>
      </w:pPr>
    </w:p>
    <w:p w14:paraId="4ECDC4A8" w14:textId="77777777" w:rsidR="00933143" w:rsidRDefault="00933143">
      <w:pPr>
        <w:rPr>
          <w:lang w:val="el-GR"/>
        </w:rPr>
      </w:pPr>
    </w:p>
    <w:p w14:paraId="22814A8C" w14:textId="77777777" w:rsidR="00933143" w:rsidRDefault="00933143">
      <w:pPr>
        <w:rPr>
          <w:lang w:val="el-GR"/>
        </w:rPr>
      </w:pPr>
    </w:p>
    <w:p w14:paraId="3A79A072" w14:textId="77777777" w:rsidR="00933143" w:rsidRDefault="00933143">
      <w:pPr>
        <w:rPr>
          <w:lang w:val="el-GR"/>
        </w:rPr>
      </w:pPr>
    </w:p>
    <w:p w14:paraId="794E9675" w14:textId="77777777" w:rsidR="00933143" w:rsidRDefault="00933143">
      <w:pPr>
        <w:rPr>
          <w:lang w:val="el-GR"/>
        </w:rPr>
      </w:pPr>
    </w:p>
    <w:p w14:paraId="296B7051" w14:textId="77777777" w:rsidR="00933143" w:rsidRDefault="00933143">
      <w:pPr>
        <w:rPr>
          <w:lang w:val="el-GR"/>
        </w:rPr>
      </w:pPr>
    </w:p>
    <w:p w14:paraId="2632F217" w14:textId="56EEFCF7" w:rsidR="00C00E68" w:rsidRPr="00C00E68" w:rsidRDefault="00F50CF4">
      <w:pPr>
        <w:rPr>
          <w:lang w:val="el-GR"/>
        </w:rPr>
      </w:pPr>
      <w:r w:rsidRPr="00D76C39">
        <w:rPr>
          <w:lang w:val="el-GR"/>
        </w:rPr>
        <w:lastRenderedPageBreak/>
        <w:t xml:space="preserve">- Εικόνα 4: Σελίδα </w:t>
      </w:r>
      <w:proofErr w:type="spellStart"/>
      <w:r w:rsidR="00C00E68">
        <w:rPr>
          <w:lang w:val="el-GR"/>
        </w:rPr>
        <w:t>Πληροφοριες</w:t>
      </w:r>
      <w:proofErr w:type="spellEnd"/>
      <w:r w:rsidRPr="00D76C39">
        <w:rPr>
          <w:lang w:val="el-GR"/>
        </w:rPr>
        <w:t xml:space="preserve"> </w:t>
      </w:r>
      <w:r w:rsidR="00C00E68">
        <w:rPr>
          <w:lang w:val="el-GR"/>
        </w:rPr>
        <w:t xml:space="preserve">με </w:t>
      </w:r>
      <w:r w:rsidR="00C00E68">
        <w:t>gallery</w:t>
      </w:r>
    </w:p>
    <w:p w14:paraId="5907C042" w14:textId="77777777" w:rsidR="00933143" w:rsidRDefault="000449A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CE20664" wp14:editId="12E8386D">
            <wp:extent cx="5667375" cy="5608342"/>
            <wp:effectExtent l="0" t="0" r="0" b="0"/>
            <wp:docPr id="1131804353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63" cy="574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E68" w:rsidRPr="00D76C39">
        <w:rPr>
          <w:lang w:val="el-GR"/>
        </w:rPr>
        <w:br/>
      </w:r>
    </w:p>
    <w:p w14:paraId="3440F65B" w14:textId="77777777" w:rsidR="00933143" w:rsidRDefault="00933143">
      <w:pPr>
        <w:rPr>
          <w:lang w:val="el-GR"/>
        </w:rPr>
      </w:pPr>
    </w:p>
    <w:p w14:paraId="6606DB8E" w14:textId="77777777" w:rsidR="00933143" w:rsidRDefault="00933143">
      <w:pPr>
        <w:rPr>
          <w:lang w:val="el-GR"/>
        </w:rPr>
      </w:pPr>
    </w:p>
    <w:p w14:paraId="1C53DF67" w14:textId="77777777" w:rsidR="00933143" w:rsidRDefault="00933143">
      <w:pPr>
        <w:rPr>
          <w:lang w:val="el-GR"/>
        </w:rPr>
      </w:pPr>
    </w:p>
    <w:p w14:paraId="2F492D53" w14:textId="77777777" w:rsidR="00933143" w:rsidRDefault="00933143">
      <w:pPr>
        <w:rPr>
          <w:lang w:val="el-GR"/>
        </w:rPr>
      </w:pPr>
    </w:p>
    <w:p w14:paraId="6DC33D7F" w14:textId="77777777" w:rsidR="00933143" w:rsidRDefault="00933143">
      <w:pPr>
        <w:rPr>
          <w:lang w:val="el-GR"/>
        </w:rPr>
      </w:pPr>
    </w:p>
    <w:p w14:paraId="738B1F88" w14:textId="255CA218" w:rsidR="003F6C31" w:rsidRPr="00C00E68" w:rsidRDefault="00C00E68">
      <w:pPr>
        <w:rPr>
          <w:lang w:val="el-GR"/>
        </w:rPr>
      </w:pPr>
      <w:r w:rsidRPr="00D76C39">
        <w:rPr>
          <w:lang w:val="el-GR"/>
        </w:rPr>
        <w:lastRenderedPageBreak/>
        <w:t xml:space="preserve">- Εικόνα 5: Σελίδα </w:t>
      </w:r>
      <w:proofErr w:type="spellStart"/>
      <w:r>
        <w:rPr>
          <w:lang w:val="el-GR"/>
        </w:rPr>
        <w:t>Επικοινωνια</w:t>
      </w:r>
      <w:proofErr w:type="spellEnd"/>
      <w:r w:rsidRPr="00D76C39">
        <w:rPr>
          <w:lang w:val="el-GR"/>
        </w:rPr>
        <w:t xml:space="preserve"> με </w:t>
      </w:r>
      <w:proofErr w:type="spellStart"/>
      <w:r>
        <w:rPr>
          <w:lang w:val="el-GR"/>
        </w:rPr>
        <w:t>λινκ</w:t>
      </w:r>
      <w:proofErr w:type="spellEnd"/>
      <w:r>
        <w:rPr>
          <w:lang w:val="el-GR"/>
        </w:rPr>
        <w:t xml:space="preserve"> για </w:t>
      </w:r>
      <w:proofErr w:type="spellStart"/>
      <w:r>
        <w:rPr>
          <w:lang w:val="el-GR"/>
        </w:rPr>
        <w:t>προβολη</w:t>
      </w:r>
      <w:proofErr w:type="spellEnd"/>
      <w:r>
        <w:rPr>
          <w:lang w:val="el-GR"/>
        </w:rPr>
        <w:t xml:space="preserve"> </w:t>
      </w:r>
      <w:r>
        <w:t>Instagram</w:t>
      </w:r>
      <w:r w:rsidRPr="00C00E68">
        <w:rPr>
          <w:lang w:val="el-GR"/>
        </w:rPr>
        <w:t xml:space="preserve"> </w:t>
      </w:r>
      <w:proofErr w:type="spellStart"/>
      <w:r>
        <w:rPr>
          <w:lang w:val="el-GR"/>
        </w:rPr>
        <w:t>σελιδας</w:t>
      </w:r>
      <w:proofErr w:type="spellEnd"/>
      <w:r>
        <w:rPr>
          <w:lang w:val="el-GR"/>
        </w:rPr>
        <w:t xml:space="preserve"> και μια μη </w:t>
      </w:r>
      <w:proofErr w:type="spellStart"/>
      <w:r>
        <w:rPr>
          <w:lang w:val="el-GR"/>
        </w:rPr>
        <w:t>λειτουργικη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φορμα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απλα</w:t>
      </w:r>
      <w:proofErr w:type="spellEnd"/>
      <w:r>
        <w:rPr>
          <w:lang w:val="el-GR"/>
        </w:rPr>
        <w:t xml:space="preserve"> για το </w:t>
      </w:r>
      <w:proofErr w:type="spellStart"/>
      <w:r>
        <w:rPr>
          <w:lang w:val="el-GR"/>
        </w:rPr>
        <w:t>νοημα</w:t>
      </w:r>
      <w:proofErr w:type="spellEnd"/>
      <w:r>
        <w:rPr>
          <w:lang w:val="el-GR"/>
        </w:rPr>
        <w:t xml:space="preserve"> της </w:t>
      </w:r>
      <w:proofErr w:type="spellStart"/>
      <w:r>
        <w:rPr>
          <w:lang w:val="el-GR"/>
        </w:rPr>
        <w:t>σελιδας</w:t>
      </w:r>
      <w:proofErr w:type="spellEnd"/>
      <w:r>
        <w:rPr>
          <w:lang w:val="el-GR"/>
        </w:rPr>
        <w:t xml:space="preserve"> «</w:t>
      </w:r>
      <w:proofErr w:type="spellStart"/>
      <w:r>
        <w:rPr>
          <w:lang w:val="el-GR"/>
        </w:rPr>
        <w:t>Επικοινωνια</w:t>
      </w:r>
      <w:proofErr w:type="spellEnd"/>
      <w:r>
        <w:rPr>
          <w:lang w:val="el-GR"/>
        </w:rPr>
        <w:t xml:space="preserve">» με </w:t>
      </w:r>
      <w:r>
        <w:t>animation</w:t>
      </w:r>
    </w:p>
    <w:p w14:paraId="5DA450C8" w14:textId="45439A5F" w:rsidR="00C00E68" w:rsidRDefault="000449A6" w:rsidP="002831CC">
      <w:r>
        <w:rPr>
          <w:noProof/>
          <w:lang w:val="el-GR"/>
        </w:rPr>
        <w:drawing>
          <wp:inline distT="0" distB="0" distL="0" distR="0" wp14:anchorId="1E8620A2" wp14:editId="0F61969E">
            <wp:extent cx="5353050" cy="5287995"/>
            <wp:effectExtent l="0" t="0" r="0" b="8255"/>
            <wp:docPr id="1317485887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02" cy="536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3047" w14:textId="77777777" w:rsidR="002831CC" w:rsidRDefault="002831CC" w:rsidP="002831CC"/>
    <w:p w14:paraId="5D84CA6C" w14:textId="77777777" w:rsidR="00C00E68" w:rsidRDefault="00C00E68">
      <w:pPr>
        <w:pStyle w:val="21"/>
      </w:pPr>
    </w:p>
    <w:p w14:paraId="4D71CD06" w14:textId="77777777" w:rsidR="00933143" w:rsidRDefault="00933143">
      <w:pPr>
        <w:pStyle w:val="21"/>
        <w:rPr>
          <w:lang w:val="el-GR"/>
        </w:rPr>
      </w:pPr>
    </w:p>
    <w:p w14:paraId="16754E68" w14:textId="77777777" w:rsidR="00933143" w:rsidRDefault="00933143" w:rsidP="00933143">
      <w:pPr>
        <w:rPr>
          <w:lang w:val="el-GR"/>
        </w:rPr>
      </w:pPr>
    </w:p>
    <w:p w14:paraId="166A9293" w14:textId="77777777" w:rsidR="00933143" w:rsidRPr="00933143" w:rsidRDefault="00933143" w:rsidP="00933143">
      <w:pPr>
        <w:rPr>
          <w:lang w:val="el-GR"/>
        </w:rPr>
      </w:pPr>
    </w:p>
    <w:p w14:paraId="15A78C1B" w14:textId="77777777" w:rsidR="00933143" w:rsidRDefault="00933143">
      <w:pPr>
        <w:pStyle w:val="21"/>
        <w:rPr>
          <w:lang w:val="el-GR"/>
        </w:rPr>
      </w:pPr>
    </w:p>
    <w:p w14:paraId="3B45A309" w14:textId="33C131FD" w:rsidR="003F6C31" w:rsidRPr="00933143" w:rsidRDefault="00000000">
      <w:pPr>
        <w:pStyle w:val="21"/>
        <w:rPr>
          <w:lang w:val="el-GR"/>
        </w:rPr>
      </w:pPr>
      <w:r w:rsidRPr="00933143">
        <w:rPr>
          <w:lang w:val="el-GR"/>
        </w:rPr>
        <w:t xml:space="preserve">4. </w:t>
      </w:r>
      <w:r w:rsidRPr="00D76C39">
        <w:rPr>
          <w:lang w:val="el-GR"/>
        </w:rPr>
        <w:t>Τεχνικά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Χαρακτηριστικά</w:t>
      </w:r>
    </w:p>
    <w:p w14:paraId="71A0754E" w14:textId="77777777" w:rsidR="00933143" w:rsidRDefault="00000000" w:rsidP="00933143">
      <w:pPr>
        <w:rPr>
          <w:lang w:val="el-GR"/>
        </w:rPr>
      </w:pPr>
      <w:r w:rsidRPr="00933143">
        <w:rPr>
          <w:lang w:val="el-GR"/>
        </w:rPr>
        <w:t xml:space="preserve">- </w:t>
      </w:r>
      <w:r>
        <w:t>HTML</w:t>
      </w:r>
      <w:r w:rsidRPr="00933143">
        <w:rPr>
          <w:lang w:val="el-GR"/>
        </w:rPr>
        <w:t xml:space="preserve">5 + </w:t>
      </w:r>
      <w:r>
        <w:t>CSS</w:t>
      </w:r>
      <w:r w:rsidRPr="00933143">
        <w:rPr>
          <w:lang w:val="el-GR"/>
        </w:rPr>
        <w:t>3</w:t>
      </w:r>
      <w:r w:rsidRPr="00933143">
        <w:rPr>
          <w:lang w:val="el-GR"/>
        </w:rPr>
        <w:br/>
        <w:t xml:space="preserve">- </w:t>
      </w:r>
      <w:r>
        <w:t>Custom</w:t>
      </w:r>
      <w:r w:rsidRPr="00933143">
        <w:rPr>
          <w:lang w:val="el-GR"/>
        </w:rPr>
        <w:t xml:space="preserve"> </w:t>
      </w:r>
      <w:r>
        <w:t>fonts</w:t>
      </w:r>
      <w:r w:rsidRPr="00933143">
        <w:rPr>
          <w:lang w:val="el-GR"/>
        </w:rPr>
        <w:t xml:space="preserve"> (</w:t>
      </w:r>
      <w:proofErr w:type="spellStart"/>
      <w:r>
        <w:t>NotoSans</w:t>
      </w:r>
      <w:proofErr w:type="spellEnd"/>
      <w:r w:rsidRPr="00933143">
        <w:rPr>
          <w:lang w:val="el-GR"/>
        </w:rPr>
        <w:t xml:space="preserve"> </w:t>
      </w:r>
      <w:r>
        <w:t>Condensed</w:t>
      </w:r>
      <w:r w:rsidRPr="00933143">
        <w:rPr>
          <w:lang w:val="el-GR"/>
        </w:rPr>
        <w:t xml:space="preserve"> </w:t>
      </w:r>
      <w:r>
        <w:t>Regular</w:t>
      </w:r>
      <w:r w:rsidRPr="00933143">
        <w:rPr>
          <w:lang w:val="el-GR"/>
        </w:rPr>
        <w:t>)</w:t>
      </w:r>
      <w:r w:rsidRPr="00933143">
        <w:rPr>
          <w:lang w:val="el-GR"/>
        </w:rPr>
        <w:br/>
        <w:t xml:space="preserve">- </w:t>
      </w:r>
      <w:r>
        <w:t>Flexbox</w:t>
      </w:r>
      <w:r w:rsidRPr="00933143">
        <w:rPr>
          <w:lang w:val="el-GR"/>
        </w:rPr>
        <w:t xml:space="preserve"> </w:t>
      </w:r>
      <w:r>
        <w:t>layout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για</w:t>
      </w:r>
      <w:r w:rsidRPr="00933143">
        <w:rPr>
          <w:lang w:val="el-GR"/>
        </w:rPr>
        <w:t xml:space="preserve"> </w:t>
      </w:r>
      <w:r>
        <w:t>responsive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σχεδίαση</w:t>
      </w:r>
      <w:r w:rsidRPr="00933143">
        <w:rPr>
          <w:lang w:val="el-GR"/>
        </w:rPr>
        <w:br/>
        <w:t xml:space="preserve">- </w:t>
      </w:r>
      <w:r w:rsidRPr="00D76C39">
        <w:rPr>
          <w:lang w:val="el-GR"/>
        </w:rPr>
        <w:t>Χρήση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τοπικών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αρχείων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γραμματοσειράς</w:t>
      </w:r>
      <w:r w:rsidRPr="00933143">
        <w:rPr>
          <w:lang w:val="el-GR"/>
        </w:rPr>
        <w:t xml:space="preserve"> (</w:t>
      </w:r>
      <w:r w:rsidRPr="00D76C39">
        <w:rPr>
          <w:lang w:val="el-GR"/>
        </w:rPr>
        <w:t>χωρίς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εξωτερικά</w:t>
      </w:r>
      <w:r w:rsidRPr="00933143">
        <w:rPr>
          <w:lang w:val="el-GR"/>
        </w:rPr>
        <w:t xml:space="preserve"> </w:t>
      </w:r>
      <w:r>
        <w:t>CDN</w:t>
      </w:r>
      <w:r w:rsidRPr="00933143">
        <w:rPr>
          <w:lang w:val="el-GR"/>
        </w:rPr>
        <w:t>)</w:t>
      </w:r>
      <w:r w:rsidRPr="00933143">
        <w:rPr>
          <w:lang w:val="el-GR"/>
        </w:rPr>
        <w:br/>
        <w:t xml:space="preserve">- </w:t>
      </w:r>
      <w:r w:rsidRPr="00D76C39">
        <w:rPr>
          <w:lang w:val="el-GR"/>
        </w:rPr>
        <w:t>Υποστήριξη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κινητών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και</w:t>
      </w:r>
      <w:r w:rsidRPr="00933143">
        <w:rPr>
          <w:lang w:val="el-GR"/>
        </w:rPr>
        <w:t xml:space="preserve"> </w:t>
      </w:r>
      <w:r>
        <w:t>tablet</w:t>
      </w:r>
      <w:r w:rsidRPr="00933143">
        <w:rPr>
          <w:lang w:val="el-GR"/>
        </w:rPr>
        <w:br/>
        <w:t xml:space="preserve">- </w:t>
      </w:r>
      <w:r w:rsidRPr="00D76C39">
        <w:rPr>
          <w:lang w:val="el-GR"/>
        </w:rPr>
        <w:t>Ενσωματωμένο</w:t>
      </w:r>
      <w:r w:rsidRPr="00933143">
        <w:rPr>
          <w:lang w:val="el-GR"/>
        </w:rPr>
        <w:t xml:space="preserve"> </w:t>
      </w:r>
      <w:r>
        <w:t>YouTube</w:t>
      </w:r>
      <w:r w:rsidRPr="00933143">
        <w:rPr>
          <w:lang w:val="el-GR"/>
        </w:rPr>
        <w:t xml:space="preserve"> </w:t>
      </w:r>
      <w:proofErr w:type="spellStart"/>
      <w:r>
        <w:t>iframe</w:t>
      </w:r>
      <w:proofErr w:type="spellEnd"/>
      <w:r w:rsidRPr="00933143">
        <w:rPr>
          <w:lang w:val="el-GR"/>
        </w:rPr>
        <w:t xml:space="preserve"> (</w:t>
      </w:r>
      <w:r w:rsidRPr="00D76C39">
        <w:rPr>
          <w:lang w:val="el-GR"/>
        </w:rPr>
        <w:t>χωρίς</w:t>
      </w:r>
      <w:r w:rsidRPr="00933143">
        <w:rPr>
          <w:lang w:val="el-GR"/>
        </w:rPr>
        <w:t xml:space="preserve"> </w:t>
      </w:r>
      <w:r>
        <w:t>frameborder</w:t>
      </w:r>
      <w:r w:rsidRPr="00933143">
        <w:rPr>
          <w:lang w:val="el-GR"/>
        </w:rPr>
        <w:t>)</w:t>
      </w:r>
      <w:r w:rsidRPr="00933143">
        <w:rPr>
          <w:lang w:val="el-GR"/>
        </w:rPr>
        <w:br/>
        <w:t xml:space="preserve">- </w:t>
      </w:r>
      <w:r>
        <w:t>Gallery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με</w:t>
      </w:r>
      <w:r w:rsidRPr="00933143">
        <w:rPr>
          <w:lang w:val="el-GR"/>
        </w:rPr>
        <w:t xml:space="preserve"> </w:t>
      </w:r>
      <w:r>
        <w:t>hover</w:t>
      </w:r>
      <w:r w:rsidRPr="00933143">
        <w:rPr>
          <w:lang w:val="el-GR"/>
        </w:rPr>
        <w:t xml:space="preserve"> </w:t>
      </w:r>
      <w:r>
        <w:t>effects</w:t>
      </w:r>
      <w:r w:rsidRPr="00933143">
        <w:rPr>
          <w:lang w:val="el-GR"/>
        </w:rPr>
        <w:br/>
        <w:t xml:space="preserve">- </w:t>
      </w:r>
      <w:r w:rsidRPr="00D76C39">
        <w:rPr>
          <w:lang w:val="el-GR"/>
        </w:rPr>
        <w:t>Εσωτερικά</w:t>
      </w:r>
      <w:r w:rsidRPr="00933143">
        <w:rPr>
          <w:lang w:val="el-GR"/>
        </w:rPr>
        <w:t xml:space="preserve"> </w:t>
      </w:r>
      <w:r>
        <w:t>links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πλήρως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λειτουργικά</w:t>
      </w:r>
      <w:r w:rsidRPr="00933143">
        <w:rPr>
          <w:lang w:val="el-GR"/>
        </w:rPr>
        <w:br/>
        <w:t xml:space="preserve">- </w:t>
      </w:r>
      <w:r>
        <w:t>Validation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μέσω</w:t>
      </w:r>
      <w:r w:rsidRPr="00933143">
        <w:rPr>
          <w:lang w:val="el-GR"/>
        </w:rPr>
        <w:t xml:space="preserve"> </w:t>
      </w:r>
      <w:r>
        <w:t>W</w:t>
      </w:r>
      <w:r w:rsidRPr="00933143">
        <w:rPr>
          <w:lang w:val="el-GR"/>
        </w:rPr>
        <w:t>3</w:t>
      </w:r>
      <w:r>
        <w:t>C</w:t>
      </w:r>
      <w:r w:rsidRPr="00933143">
        <w:rPr>
          <w:lang w:val="el-GR"/>
        </w:rPr>
        <w:t xml:space="preserve"> </w:t>
      </w:r>
      <w:r>
        <w:t>Validator</w:t>
      </w:r>
      <w:r w:rsidRPr="00933143">
        <w:rPr>
          <w:lang w:val="el-GR"/>
        </w:rPr>
        <w:t xml:space="preserve"> </w:t>
      </w:r>
      <w:r w:rsidRPr="00D76C39">
        <w:rPr>
          <w:lang w:val="el-GR"/>
        </w:rPr>
        <w:t>χωρίς</w:t>
      </w:r>
      <w:r w:rsidRPr="00933143">
        <w:rPr>
          <w:lang w:val="el-GR"/>
        </w:rPr>
        <w:t xml:space="preserve"> </w:t>
      </w:r>
      <w:r>
        <w:t>errors</w:t>
      </w:r>
    </w:p>
    <w:p w14:paraId="1AAD0766" w14:textId="7D9FAC43" w:rsidR="003F6C31" w:rsidRPr="00933143" w:rsidRDefault="00000000" w:rsidP="00933143">
      <w:pPr>
        <w:rPr>
          <w:lang w:val="el-GR"/>
        </w:rPr>
      </w:pPr>
      <w:r>
        <w:t xml:space="preserve">5. </w:t>
      </w:r>
      <w:proofErr w:type="spellStart"/>
      <w:r>
        <w:t>Πίν</w:t>
      </w:r>
      <w:proofErr w:type="spellEnd"/>
      <w:r>
        <w:t xml:space="preserve">ακας </w:t>
      </w:r>
      <w:proofErr w:type="spellStart"/>
      <w:r>
        <w:t>Συμμόρφωσης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F6C31" w14:paraId="5F21FE32" w14:textId="77777777">
        <w:tc>
          <w:tcPr>
            <w:tcW w:w="2880" w:type="dxa"/>
          </w:tcPr>
          <w:p w14:paraId="7B019251" w14:textId="77777777" w:rsidR="003F6C31" w:rsidRDefault="00000000">
            <w:r>
              <w:t>Απαίτηση</w:t>
            </w:r>
          </w:p>
        </w:tc>
        <w:tc>
          <w:tcPr>
            <w:tcW w:w="2880" w:type="dxa"/>
          </w:tcPr>
          <w:p w14:paraId="06572B76" w14:textId="77777777" w:rsidR="003F6C31" w:rsidRDefault="00000000">
            <w:r>
              <w:t>Περιγραφή Υλοποίησης</w:t>
            </w:r>
          </w:p>
        </w:tc>
        <w:tc>
          <w:tcPr>
            <w:tcW w:w="2880" w:type="dxa"/>
          </w:tcPr>
          <w:p w14:paraId="592AEF0F" w14:textId="77777777" w:rsidR="003F6C31" w:rsidRDefault="00000000">
            <w:r>
              <w:t>ΟΚ</w:t>
            </w:r>
          </w:p>
        </w:tc>
      </w:tr>
      <w:tr w:rsidR="003F6C31" w14:paraId="3F810E4D" w14:textId="77777777">
        <w:tc>
          <w:tcPr>
            <w:tcW w:w="2880" w:type="dxa"/>
          </w:tcPr>
          <w:p w14:paraId="3621A5A6" w14:textId="77777777" w:rsidR="003F6C31" w:rsidRDefault="00000000">
            <w:r>
              <w:t>HTML5 valid</w:t>
            </w:r>
          </w:p>
        </w:tc>
        <w:tc>
          <w:tcPr>
            <w:tcW w:w="2880" w:type="dxa"/>
          </w:tcPr>
          <w:p w14:paraId="43DC90D8" w14:textId="77777777" w:rsidR="003F6C31" w:rsidRPr="00D76C39" w:rsidRDefault="00000000">
            <w:pPr>
              <w:rPr>
                <w:lang w:val="el-GR"/>
              </w:rPr>
            </w:pPr>
            <w:r w:rsidRPr="00D76C39">
              <w:rPr>
                <w:lang w:val="el-GR"/>
              </w:rPr>
              <w:t xml:space="preserve">Όλες οι σελίδες περασμένες από </w:t>
            </w:r>
            <w:r>
              <w:t>W</w:t>
            </w:r>
            <w:r w:rsidRPr="00D76C39">
              <w:rPr>
                <w:lang w:val="el-GR"/>
              </w:rPr>
              <w:t>3</w:t>
            </w:r>
            <w:r>
              <w:t>C</w:t>
            </w:r>
            <w:r w:rsidRPr="00D76C39">
              <w:rPr>
                <w:lang w:val="el-GR"/>
              </w:rPr>
              <w:t xml:space="preserve"> </w:t>
            </w:r>
            <w:r>
              <w:t>Validator</w:t>
            </w:r>
          </w:p>
        </w:tc>
        <w:tc>
          <w:tcPr>
            <w:tcW w:w="2880" w:type="dxa"/>
          </w:tcPr>
          <w:p w14:paraId="7FAD8981" w14:textId="77777777" w:rsidR="003F6C31" w:rsidRDefault="00000000">
            <w:r>
              <w:t>✅</w:t>
            </w:r>
          </w:p>
        </w:tc>
      </w:tr>
      <w:tr w:rsidR="003F6C31" w14:paraId="42CBF90D" w14:textId="77777777">
        <w:tc>
          <w:tcPr>
            <w:tcW w:w="2880" w:type="dxa"/>
          </w:tcPr>
          <w:p w14:paraId="550E844D" w14:textId="77777777" w:rsidR="003F6C31" w:rsidRDefault="00000000">
            <w:r>
              <w:t>Εξωτερικό CSS</w:t>
            </w:r>
          </w:p>
        </w:tc>
        <w:tc>
          <w:tcPr>
            <w:tcW w:w="2880" w:type="dxa"/>
          </w:tcPr>
          <w:p w14:paraId="28F66021" w14:textId="77777777" w:rsidR="003F6C31" w:rsidRPr="00D76C39" w:rsidRDefault="00000000">
            <w:pPr>
              <w:rPr>
                <w:lang w:val="el-GR"/>
              </w:rPr>
            </w:pPr>
            <w:r>
              <w:t>styles</w:t>
            </w:r>
            <w:r w:rsidRPr="00D76C39">
              <w:rPr>
                <w:lang w:val="el-GR"/>
              </w:rPr>
              <w:t>.</w:t>
            </w:r>
            <w:proofErr w:type="spellStart"/>
            <w:r>
              <w:t>css</w:t>
            </w:r>
            <w:proofErr w:type="spellEnd"/>
            <w:r w:rsidRPr="00D76C39">
              <w:rPr>
                <w:lang w:val="el-GR"/>
              </w:rPr>
              <w:t xml:space="preserve"> για όλα τα </w:t>
            </w:r>
            <w:r>
              <w:t>HTML</w:t>
            </w:r>
          </w:p>
        </w:tc>
        <w:tc>
          <w:tcPr>
            <w:tcW w:w="2880" w:type="dxa"/>
          </w:tcPr>
          <w:p w14:paraId="0ED2A9E2" w14:textId="77777777" w:rsidR="003F6C31" w:rsidRDefault="00000000">
            <w:r>
              <w:t>✅</w:t>
            </w:r>
          </w:p>
        </w:tc>
      </w:tr>
      <w:tr w:rsidR="003F6C31" w14:paraId="1049ECC8" w14:textId="77777777">
        <w:tc>
          <w:tcPr>
            <w:tcW w:w="2880" w:type="dxa"/>
          </w:tcPr>
          <w:p w14:paraId="261E392C" w14:textId="77777777" w:rsidR="003F6C31" w:rsidRDefault="00000000">
            <w:r>
              <w:t>Header/Footer</w:t>
            </w:r>
          </w:p>
        </w:tc>
        <w:tc>
          <w:tcPr>
            <w:tcW w:w="2880" w:type="dxa"/>
          </w:tcPr>
          <w:p w14:paraId="70841177" w14:textId="77777777" w:rsidR="003F6C31" w:rsidRPr="00D76C39" w:rsidRDefault="00000000">
            <w:pPr>
              <w:rPr>
                <w:lang w:val="el-GR"/>
              </w:rPr>
            </w:pPr>
            <w:r w:rsidRPr="00D76C39">
              <w:rPr>
                <w:lang w:val="el-GR"/>
              </w:rPr>
              <w:t>Κοινό σε όλες τις σελίδες</w:t>
            </w:r>
          </w:p>
        </w:tc>
        <w:tc>
          <w:tcPr>
            <w:tcW w:w="2880" w:type="dxa"/>
          </w:tcPr>
          <w:p w14:paraId="159F032F" w14:textId="77777777" w:rsidR="003F6C31" w:rsidRDefault="00000000">
            <w:r>
              <w:t>✅</w:t>
            </w:r>
          </w:p>
        </w:tc>
      </w:tr>
      <w:tr w:rsidR="003F6C31" w14:paraId="586F0E12" w14:textId="77777777">
        <w:tc>
          <w:tcPr>
            <w:tcW w:w="2880" w:type="dxa"/>
          </w:tcPr>
          <w:p w14:paraId="7F0D6BCD" w14:textId="77777777" w:rsidR="003F6C31" w:rsidRDefault="00000000">
            <w:r>
              <w:t>Εικόνες με alt</w:t>
            </w:r>
          </w:p>
        </w:tc>
        <w:tc>
          <w:tcPr>
            <w:tcW w:w="2880" w:type="dxa"/>
          </w:tcPr>
          <w:p w14:paraId="40ED8BB0" w14:textId="77777777" w:rsidR="003F6C31" w:rsidRDefault="00000000">
            <w:r>
              <w:t>Ναι, σε όλες</w:t>
            </w:r>
          </w:p>
        </w:tc>
        <w:tc>
          <w:tcPr>
            <w:tcW w:w="2880" w:type="dxa"/>
          </w:tcPr>
          <w:p w14:paraId="7414AE49" w14:textId="77777777" w:rsidR="003F6C31" w:rsidRDefault="00000000">
            <w:r>
              <w:t>✅</w:t>
            </w:r>
          </w:p>
        </w:tc>
      </w:tr>
      <w:tr w:rsidR="003F6C31" w14:paraId="192B32BE" w14:textId="77777777">
        <w:tc>
          <w:tcPr>
            <w:tcW w:w="2880" w:type="dxa"/>
          </w:tcPr>
          <w:p w14:paraId="377BA394" w14:textId="77777777" w:rsidR="003F6C31" w:rsidRDefault="00000000">
            <w:r>
              <w:t>Gallery</w:t>
            </w:r>
          </w:p>
        </w:tc>
        <w:tc>
          <w:tcPr>
            <w:tcW w:w="2880" w:type="dxa"/>
          </w:tcPr>
          <w:p w14:paraId="1D3F32D8" w14:textId="77777777" w:rsidR="003F6C31" w:rsidRDefault="00000000">
            <w:r>
              <w:t>Σε information.html</w:t>
            </w:r>
          </w:p>
        </w:tc>
        <w:tc>
          <w:tcPr>
            <w:tcW w:w="2880" w:type="dxa"/>
          </w:tcPr>
          <w:p w14:paraId="1C8E4649" w14:textId="77777777" w:rsidR="003F6C31" w:rsidRDefault="00000000">
            <w:r>
              <w:t>✅</w:t>
            </w:r>
          </w:p>
        </w:tc>
      </w:tr>
      <w:tr w:rsidR="00D76C39" w14:paraId="4BA9C4BC" w14:textId="77777777">
        <w:tc>
          <w:tcPr>
            <w:tcW w:w="2880" w:type="dxa"/>
          </w:tcPr>
          <w:p w14:paraId="4BB9E078" w14:textId="77777777" w:rsidR="00D76C39" w:rsidRDefault="00D76C39"/>
        </w:tc>
        <w:tc>
          <w:tcPr>
            <w:tcW w:w="2880" w:type="dxa"/>
          </w:tcPr>
          <w:p w14:paraId="34E53D61" w14:textId="77777777" w:rsidR="00D76C39" w:rsidRDefault="00D76C39"/>
        </w:tc>
        <w:tc>
          <w:tcPr>
            <w:tcW w:w="2880" w:type="dxa"/>
          </w:tcPr>
          <w:p w14:paraId="59707E4A" w14:textId="77777777" w:rsidR="00D76C39" w:rsidRDefault="00D76C39"/>
        </w:tc>
      </w:tr>
      <w:tr w:rsidR="003F6C31" w14:paraId="78AB3D21" w14:textId="77777777">
        <w:tc>
          <w:tcPr>
            <w:tcW w:w="2880" w:type="dxa"/>
          </w:tcPr>
          <w:p w14:paraId="29465CCB" w14:textId="77777777" w:rsidR="003F6C31" w:rsidRDefault="00000000">
            <w:r>
              <w:t xml:space="preserve">Video </w:t>
            </w:r>
            <w:proofErr w:type="spellStart"/>
            <w:r>
              <w:t>iframe</w:t>
            </w:r>
            <w:proofErr w:type="spellEnd"/>
          </w:p>
        </w:tc>
        <w:tc>
          <w:tcPr>
            <w:tcW w:w="2880" w:type="dxa"/>
          </w:tcPr>
          <w:p w14:paraId="0B62B350" w14:textId="77777777" w:rsidR="003F6C31" w:rsidRDefault="00000000">
            <w:r>
              <w:t>Σε events.html</w:t>
            </w:r>
          </w:p>
        </w:tc>
        <w:tc>
          <w:tcPr>
            <w:tcW w:w="2880" w:type="dxa"/>
          </w:tcPr>
          <w:p w14:paraId="6485B630" w14:textId="77777777" w:rsidR="003F6C31" w:rsidRDefault="00000000">
            <w:r>
              <w:t>✅</w:t>
            </w:r>
          </w:p>
        </w:tc>
      </w:tr>
      <w:tr w:rsidR="003F6C31" w14:paraId="40D1ED56" w14:textId="77777777">
        <w:tc>
          <w:tcPr>
            <w:tcW w:w="2880" w:type="dxa"/>
          </w:tcPr>
          <w:p w14:paraId="5C551831" w14:textId="77777777" w:rsidR="003F6C31" w:rsidRDefault="00000000">
            <w:r>
              <w:t>Λίστα (ul/li)</w:t>
            </w:r>
          </w:p>
        </w:tc>
        <w:tc>
          <w:tcPr>
            <w:tcW w:w="2880" w:type="dxa"/>
          </w:tcPr>
          <w:p w14:paraId="478DFDB8" w14:textId="77777777" w:rsidR="003F6C31" w:rsidRDefault="00000000">
            <w:r>
              <w:t>Σε activities.html</w:t>
            </w:r>
          </w:p>
        </w:tc>
        <w:tc>
          <w:tcPr>
            <w:tcW w:w="2880" w:type="dxa"/>
          </w:tcPr>
          <w:p w14:paraId="2D4B6798" w14:textId="77777777" w:rsidR="003F6C31" w:rsidRDefault="00000000">
            <w:r>
              <w:t>✅</w:t>
            </w:r>
          </w:p>
        </w:tc>
      </w:tr>
      <w:tr w:rsidR="003F6C31" w14:paraId="627142CE" w14:textId="77777777">
        <w:tc>
          <w:tcPr>
            <w:tcW w:w="2880" w:type="dxa"/>
          </w:tcPr>
          <w:p w14:paraId="508AE225" w14:textId="77777777" w:rsidR="003F6C31" w:rsidRDefault="00000000">
            <w:r>
              <w:t>Responsive layout</w:t>
            </w:r>
          </w:p>
        </w:tc>
        <w:tc>
          <w:tcPr>
            <w:tcW w:w="2880" w:type="dxa"/>
          </w:tcPr>
          <w:p w14:paraId="7B12807A" w14:textId="77777777" w:rsidR="003F6C31" w:rsidRDefault="00000000">
            <w:r>
              <w:t>Με flex/grid και media queries</w:t>
            </w:r>
          </w:p>
        </w:tc>
        <w:tc>
          <w:tcPr>
            <w:tcW w:w="2880" w:type="dxa"/>
          </w:tcPr>
          <w:p w14:paraId="0FD7BCC3" w14:textId="77777777" w:rsidR="003F6C31" w:rsidRDefault="00000000">
            <w:r>
              <w:t>✅</w:t>
            </w:r>
          </w:p>
        </w:tc>
      </w:tr>
      <w:tr w:rsidR="003F6C31" w14:paraId="7701A77C" w14:textId="77777777">
        <w:tc>
          <w:tcPr>
            <w:tcW w:w="2880" w:type="dxa"/>
          </w:tcPr>
          <w:p w14:paraId="2E1CBAFE" w14:textId="77777777" w:rsidR="003F6C31" w:rsidRDefault="00000000">
            <w:r>
              <w:t>Χρήση τοπικής γραμματοσειράς</w:t>
            </w:r>
          </w:p>
        </w:tc>
        <w:tc>
          <w:tcPr>
            <w:tcW w:w="2880" w:type="dxa"/>
          </w:tcPr>
          <w:p w14:paraId="1F3E7A2B" w14:textId="77777777" w:rsidR="003F6C31" w:rsidRDefault="00000000">
            <w:r>
              <w:t>NotoSans Condensed Regular</w:t>
            </w:r>
          </w:p>
        </w:tc>
        <w:tc>
          <w:tcPr>
            <w:tcW w:w="2880" w:type="dxa"/>
          </w:tcPr>
          <w:p w14:paraId="3AE17992" w14:textId="77777777" w:rsidR="003F6C31" w:rsidRDefault="00000000">
            <w:r>
              <w:t>✅</w:t>
            </w:r>
          </w:p>
        </w:tc>
      </w:tr>
    </w:tbl>
    <w:p w14:paraId="269E144C" w14:textId="77777777" w:rsidR="00933143" w:rsidRDefault="00933143">
      <w:pPr>
        <w:pStyle w:val="21"/>
        <w:rPr>
          <w:lang w:val="el-GR"/>
        </w:rPr>
      </w:pPr>
    </w:p>
    <w:p w14:paraId="15832AE6" w14:textId="483EA71E" w:rsidR="003F6C31" w:rsidRDefault="00000000">
      <w:pPr>
        <w:pStyle w:val="21"/>
      </w:pPr>
      <w:r>
        <w:t>6. Συμπέρασμα</w:t>
      </w:r>
    </w:p>
    <w:p w14:paraId="457CE6F9" w14:textId="3DF1D57E" w:rsidR="00933143" w:rsidRPr="00D76C39" w:rsidRDefault="00000000">
      <w:pPr>
        <w:rPr>
          <w:lang w:val="el-GR"/>
        </w:rPr>
      </w:pPr>
      <w:r w:rsidRPr="00D76C39">
        <w:rPr>
          <w:lang w:val="el-GR"/>
        </w:rPr>
        <w:t xml:space="preserve">Το </w:t>
      </w:r>
      <w:r>
        <w:t>project</w:t>
      </w:r>
      <w:r w:rsidRPr="00D76C39">
        <w:rPr>
          <w:lang w:val="el-GR"/>
        </w:rPr>
        <w:t xml:space="preserve"> ολοκληρώθηκε με επιτυχία και καλύπτει πλήρως τις απαιτήσεις της </w:t>
      </w:r>
      <w:r w:rsidR="00D76C39">
        <w:rPr>
          <w:lang w:val="el-GR"/>
        </w:rPr>
        <w:t xml:space="preserve"> </w:t>
      </w:r>
      <w:r w:rsidRPr="00D76C39">
        <w:rPr>
          <w:lang w:val="el-GR"/>
        </w:rPr>
        <w:t>εργασίας. Η ιστοσελίδα είναι λειτουργική, καλαίσθητη και προσαρμόζεται ομαλά σε διάφορες συσκευές.</w:t>
      </w:r>
    </w:p>
    <w:sectPr w:rsidR="00933143" w:rsidRPr="00D76C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097725">
    <w:abstractNumId w:val="8"/>
  </w:num>
  <w:num w:numId="2" w16cid:durableId="1230187081">
    <w:abstractNumId w:val="6"/>
  </w:num>
  <w:num w:numId="3" w16cid:durableId="206993706">
    <w:abstractNumId w:val="5"/>
  </w:num>
  <w:num w:numId="4" w16cid:durableId="2007246063">
    <w:abstractNumId w:val="4"/>
  </w:num>
  <w:num w:numId="5" w16cid:durableId="557328530">
    <w:abstractNumId w:val="7"/>
  </w:num>
  <w:num w:numId="6" w16cid:durableId="1735858464">
    <w:abstractNumId w:val="3"/>
  </w:num>
  <w:num w:numId="7" w16cid:durableId="1079252584">
    <w:abstractNumId w:val="2"/>
  </w:num>
  <w:num w:numId="8" w16cid:durableId="1997104868">
    <w:abstractNumId w:val="1"/>
  </w:num>
  <w:num w:numId="9" w16cid:durableId="10115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9A6"/>
    <w:rsid w:val="0006063C"/>
    <w:rsid w:val="00102F3E"/>
    <w:rsid w:val="0015074B"/>
    <w:rsid w:val="00211E83"/>
    <w:rsid w:val="002831CC"/>
    <w:rsid w:val="0029639D"/>
    <w:rsid w:val="00326F90"/>
    <w:rsid w:val="003F4ABC"/>
    <w:rsid w:val="003F6C31"/>
    <w:rsid w:val="005657B1"/>
    <w:rsid w:val="005F450D"/>
    <w:rsid w:val="006238DF"/>
    <w:rsid w:val="00933143"/>
    <w:rsid w:val="00AA1D8D"/>
    <w:rsid w:val="00B47730"/>
    <w:rsid w:val="00BC70CB"/>
    <w:rsid w:val="00C00E68"/>
    <w:rsid w:val="00C52779"/>
    <w:rsid w:val="00CB0664"/>
    <w:rsid w:val="00D76C39"/>
    <w:rsid w:val="00F50C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6A2A9"/>
  <w14:defaultImageDpi w14:val="300"/>
  <w15:docId w15:val="{D9FF1395-5F18-49B7-A210-13811FF6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390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Σπύρος Ανδρέου</cp:lastModifiedBy>
  <cp:revision>16</cp:revision>
  <dcterms:created xsi:type="dcterms:W3CDTF">2013-12-23T23:15:00Z</dcterms:created>
  <dcterms:modified xsi:type="dcterms:W3CDTF">2025-10-28T20:44:00Z</dcterms:modified>
  <cp:category/>
</cp:coreProperties>
</file>